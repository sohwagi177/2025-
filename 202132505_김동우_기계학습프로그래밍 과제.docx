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4E463" w14:textId="77777777" w:rsidR="0056263E" w:rsidRPr="0056263E" w:rsidRDefault="0056263E" w:rsidP="004649D3">
      <w:pPr>
        <w:jc w:val="both"/>
        <w:rPr>
          <w:rFonts w:asciiTheme="majorHAnsi" w:eastAsia="맑은 고딕" w:hAnsiTheme="majorHAnsi" w:cstheme="majorHAnsi"/>
          <w:sz w:val="24"/>
          <w:szCs w:val="24"/>
          <w:lang w:eastAsia="ko-KR"/>
        </w:rPr>
      </w:pPr>
      <w:r w:rsidRPr="0056263E">
        <w:rPr>
          <w:rFonts w:asciiTheme="majorHAnsi" w:eastAsia="맑은 고딕" w:hAnsiTheme="majorHAnsi" w:cstheme="majorHAnsi"/>
          <w:sz w:val="24"/>
          <w:szCs w:val="24"/>
          <w:lang w:eastAsia="ko-KR"/>
        </w:rPr>
        <w:t xml:space="preserve">202132505 </w:t>
      </w:r>
      <w:r w:rsidRPr="0056263E">
        <w:rPr>
          <w:rFonts w:asciiTheme="majorHAnsi" w:eastAsia="맑은 고딕" w:hAnsiTheme="majorHAnsi" w:cstheme="majorHAnsi"/>
          <w:sz w:val="24"/>
          <w:szCs w:val="24"/>
          <w:lang w:eastAsia="ko-KR"/>
        </w:rPr>
        <w:t>김동우</w:t>
      </w:r>
    </w:p>
    <w:p w14:paraId="49FA6AA1" w14:textId="77777777" w:rsidR="007C1448" w:rsidRDefault="0056263E" w:rsidP="004649D3">
      <w:pPr>
        <w:ind w:firstLineChars="100" w:firstLine="220"/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실제로</w:t>
      </w:r>
      <w:r>
        <w:rPr>
          <w:rFonts w:eastAsia="맑은 고딕" w:hint="eastAsia"/>
          <w:lang w:eastAsia="ko-KR"/>
        </w:rPr>
        <w:t xml:space="preserve"> Chat gpt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굉장히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대부분의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과제는</w:t>
      </w:r>
      <w:r>
        <w:rPr>
          <w:rFonts w:eastAsia="맑은 고딕" w:hint="eastAsia"/>
          <w:lang w:eastAsia="ko-KR"/>
        </w:rPr>
        <w:t xml:space="preserve"> AI</w:t>
      </w:r>
      <w:r>
        <w:rPr>
          <w:rFonts w:eastAsia="맑은 고딕" w:hint="eastAsia"/>
          <w:lang w:eastAsia="ko-KR"/>
        </w:rPr>
        <w:t>없으면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못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정도로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많이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하지만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영상을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일반적으로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과제만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쓰는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이외에</w:t>
      </w:r>
      <w:r>
        <w:rPr>
          <w:rFonts w:eastAsia="맑은 고딕" w:hint="eastAsia"/>
          <w:lang w:eastAsia="ko-KR"/>
        </w:rPr>
        <w:t xml:space="preserve"> AI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익숙해지기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많은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곳에서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봐야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생각했다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요즘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사람들은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대부분</w:t>
      </w:r>
      <w:r>
        <w:rPr>
          <w:rFonts w:eastAsia="맑은 고딕" w:hint="eastAsia"/>
          <w:lang w:eastAsia="ko-KR"/>
        </w:rPr>
        <w:t xml:space="preserve"> AI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쓰고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얼마나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빠르고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쓰는지에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능력이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중요하기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때문이다</w:t>
      </w:r>
      <w:r>
        <w:rPr>
          <w:rFonts w:eastAsia="맑은 고딕" w:hint="eastAsia"/>
          <w:lang w:eastAsia="ko-KR"/>
        </w:rPr>
        <w:t>.</w:t>
      </w:r>
    </w:p>
    <w:p w14:paraId="7F1C245A" w14:textId="5E0026F6" w:rsidR="00DC14B9" w:rsidRDefault="0056263E" w:rsidP="004649D3">
      <w:pPr>
        <w:ind w:firstLineChars="100" w:firstLine="220"/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AI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많이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봐야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이유도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영상에서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나왔듯이</w:t>
      </w:r>
      <w:r>
        <w:rPr>
          <w:rFonts w:eastAsia="맑은 고딕" w:hint="eastAsia"/>
          <w:lang w:eastAsia="ko-KR"/>
        </w:rPr>
        <w:t xml:space="preserve"> AI</w:t>
      </w:r>
      <w:r>
        <w:rPr>
          <w:rFonts w:eastAsia="맑은 고딕" w:hint="eastAsia"/>
          <w:lang w:eastAsia="ko-KR"/>
        </w:rPr>
        <w:t>는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할루시네이션이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있어서</w:t>
      </w:r>
      <w:r w:rsidR="00DC14B9">
        <w:rPr>
          <w:rFonts w:eastAsia="맑은 고딕" w:hint="eastAsia"/>
          <w:lang w:eastAsia="ko-KR"/>
        </w:rPr>
        <w:t xml:space="preserve"> 100%</w:t>
      </w:r>
      <w:r w:rsidR="00DC14B9">
        <w:rPr>
          <w:rFonts w:eastAsia="맑은 고딕" w:hint="eastAsia"/>
          <w:lang w:eastAsia="ko-KR"/>
        </w:rPr>
        <w:t>정확한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것이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아니다</w:t>
      </w:r>
      <w:r w:rsidR="00DC14B9">
        <w:rPr>
          <w:rFonts w:eastAsia="맑은 고딕" w:hint="eastAsia"/>
          <w:lang w:eastAsia="ko-KR"/>
        </w:rPr>
        <w:t xml:space="preserve">. </w:t>
      </w:r>
      <w:r w:rsidR="00DC14B9">
        <w:rPr>
          <w:rFonts w:eastAsia="맑은 고딕" w:hint="eastAsia"/>
          <w:lang w:eastAsia="ko-KR"/>
        </w:rPr>
        <w:t>또한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정확한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정보라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그래서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실제로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나한테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중요하고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유용한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정보인지는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오직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나만이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판단할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수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있다</w:t>
      </w:r>
      <w:r w:rsidR="00DC14B9">
        <w:rPr>
          <w:rFonts w:eastAsia="맑은 고딕" w:hint="eastAsia"/>
          <w:lang w:eastAsia="ko-KR"/>
        </w:rPr>
        <w:t xml:space="preserve">. </w:t>
      </w:r>
      <w:r w:rsidR="00DC14B9">
        <w:rPr>
          <w:rFonts w:eastAsia="맑은 고딕" w:hint="eastAsia"/>
          <w:lang w:eastAsia="ko-KR"/>
        </w:rPr>
        <w:t>이러한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것들을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잘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판단하려면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결국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경험이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중요하고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많이</w:t>
      </w:r>
      <w:r w:rsidR="00DC14B9">
        <w:rPr>
          <w:rFonts w:eastAsia="맑은 고딕" w:hint="eastAsia"/>
          <w:lang w:eastAsia="ko-KR"/>
        </w:rPr>
        <w:t xml:space="preserve">, </w:t>
      </w:r>
      <w:r w:rsidR="00DC14B9">
        <w:rPr>
          <w:rFonts w:eastAsia="맑은 고딕" w:hint="eastAsia"/>
          <w:lang w:eastAsia="ko-KR"/>
        </w:rPr>
        <w:t>또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다양한</w:t>
      </w:r>
      <w:r w:rsidR="00DC14B9">
        <w:rPr>
          <w:rFonts w:eastAsia="맑은 고딕" w:hint="eastAsia"/>
          <w:lang w:eastAsia="ko-KR"/>
        </w:rPr>
        <w:t xml:space="preserve"> AI</w:t>
      </w:r>
      <w:r w:rsidR="00DC14B9">
        <w:rPr>
          <w:rFonts w:eastAsia="맑은 고딕" w:hint="eastAsia"/>
          <w:lang w:eastAsia="ko-KR"/>
        </w:rPr>
        <w:t>들을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사용해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봐야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한다는</w:t>
      </w:r>
      <w:r w:rsidR="00DC14B9">
        <w:rPr>
          <w:rFonts w:eastAsia="맑은 고딕" w:hint="eastAsia"/>
          <w:lang w:eastAsia="ko-KR"/>
        </w:rPr>
        <w:t xml:space="preserve"> </w:t>
      </w:r>
      <w:r w:rsidR="00DC14B9">
        <w:rPr>
          <w:rFonts w:eastAsia="맑은 고딕" w:hint="eastAsia"/>
          <w:lang w:eastAsia="ko-KR"/>
        </w:rPr>
        <w:t>것이다</w:t>
      </w:r>
      <w:r w:rsidR="00DC14B9">
        <w:rPr>
          <w:rFonts w:eastAsia="맑은 고딕" w:hint="eastAsia"/>
          <w:lang w:eastAsia="ko-KR"/>
        </w:rPr>
        <w:t>.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영상에서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실제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코딩해서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나만의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앱을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만들어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봐라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하는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것도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이러한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의미일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것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같다</w:t>
      </w:r>
      <w:r w:rsidR="00BF3329">
        <w:rPr>
          <w:rFonts w:eastAsia="맑은 고딕" w:hint="eastAsia"/>
          <w:lang w:eastAsia="ko-KR"/>
        </w:rPr>
        <w:t xml:space="preserve">. </w:t>
      </w:r>
      <w:r w:rsidR="00BF3329">
        <w:rPr>
          <w:rFonts w:eastAsia="맑은 고딕" w:hint="eastAsia"/>
          <w:lang w:eastAsia="ko-KR"/>
        </w:rPr>
        <w:t>실제로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내가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앱을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만들면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엄청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힘들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것이고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많이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시행착오를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거치겠지만</w:t>
      </w:r>
      <w:r w:rsidR="00BF3329">
        <w:rPr>
          <w:rFonts w:eastAsia="맑은 고딕" w:hint="eastAsia"/>
          <w:lang w:eastAsia="ko-KR"/>
        </w:rPr>
        <w:t xml:space="preserve">, </w:t>
      </w:r>
      <w:r w:rsidR="00BF3329">
        <w:rPr>
          <w:rFonts w:eastAsia="맑은 고딕" w:hint="eastAsia"/>
          <w:lang w:eastAsia="ko-KR"/>
        </w:rPr>
        <w:t>그게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꼭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필요하다는</w:t>
      </w:r>
      <w:r w:rsidR="00BF3329">
        <w:rPr>
          <w:rFonts w:eastAsia="맑은 고딕" w:hint="eastAsia"/>
          <w:lang w:eastAsia="ko-KR"/>
        </w:rPr>
        <w:t xml:space="preserve"> </w:t>
      </w:r>
      <w:r w:rsidR="00BF3329">
        <w:rPr>
          <w:rFonts w:eastAsia="맑은 고딕" w:hint="eastAsia"/>
          <w:lang w:eastAsia="ko-KR"/>
        </w:rPr>
        <w:t>것이다</w:t>
      </w:r>
      <w:r w:rsidR="00BF3329">
        <w:rPr>
          <w:rFonts w:eastAsia="맑은 고딕" w:hint="eastAsia"/>
          <w:lang w:eastAsia="ko-KR"/>
        </w:rPr>
        <w:t>.</w:t>
      </w:r>
    </w:p>
    <w:p w14:paraId="514FB222" w14:textId="77777777" w:rsidR="0016033B" w:rsidRDefault="00EC565A" w:rsidP="004649D3">
      <w:pPr>
        <w:ind w:firstLineChars="100" w:firstLine="220"/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영상에서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본</w:t>
      </w:r>
      <w:r>
        <w:rPr>
          <w:rFonts w:eastAsia="맑은 고딕" w:hint="eastAsia"/>
          <w:lang w:eastAsia="ko-KR"/>
        </w:rPr>
        <w:t xml:space="preserve"> AI</w:t>
      </w:r>
      <w:r>
        <w:rPr>
          <w:rFonts w:eastAsia="맑은 고딕" w:hint="eastAsia"/>
          <w:lang w:eastAsia="ko-KR"/>
        </w:rPr>
        <w:t>중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가장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관심이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나노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바나나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찾아보니까</w:t>
      </w:r>
      <w:r w:rsidR="0016033B">
        <w:rPr>
          <w:rFonts w:eastAsia="맑은 고딕" w:hint="eastAsia"/>
          <w:lang w:eastAsia="ko-KR"/>
        </w:rPr>
        <w:t xml:space="preserve"> AI</w:t>
      </w:r>
      <w:r w:rsidR="0016033B">
        <w:rPr>
          <w:rFonts w:eastAsia="맑은 고딕" w:hint="eastAsia"/>
          <w:lang w:eastAsia="ko-KR"/>
        </w:rPr>
        <w:t>이미지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생성</w:t>
      </w:r>
      <w:r w:rsidR="0016033B">
        <w:rPr>
          <w:rFonts w:eastAsia="맑은 고딕" w:hint="eastAsia"/>
          <w:lang w:eastAsia="ko-KR"/>
        </w:rPr>
        <w:t>/</w:t>
      </w:r>
      <w:r w:rsidR="0016033B">
        <w:rPr>
          <w:rFonts w:eastAsia="맑은 고딕" w:hint="eastAsia"/>
          <w:lang w:eastAsia="ko-KR"/>
        </w:rPr>
        <w:t>편집기다</w:t>
      </w:r>
      <w:r w:rsidR="0016033B">
        <w:rPr>
          <w:rFonts w:eastAsia="맑은 고딕" w:hint="eastAsia"/>
          <w:lang w:eastAsia="ko-KR"/>
        </w:rPr>
        <w:t xml:space="preserve">. </w:t>
      </w:r>
      <w:r w:rsidR="0016033B">
        <w:rPr>
          <w:rFonts w:eastAsia="맑은 고딕" w:hint="eastAsia"/>
          <w:lang w:eastAsia="ko-KR"/>
        </w:rPr>
        <w:t>실제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사진과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같이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예쁜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그림들이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많이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나오고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실제로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일어날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수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없는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일들도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이미지로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만들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수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있다</w:t>
      </w:r>
      <w:r w:rsidR="0016033B">
        <w:rPr>
          <w:rFonts w:eastAsia="맑은 고딕" w:hint="eastAsia"/>
          <w:lang w:eastAsia="ko-KR"/>
        </w:rPr>
        <w:t xml:space="preserve">. </w:t>
      </w:r>
      <w:r w:rsidR="0016033B">
        <w:rPr>
          <w:rFonts w:eastAsia="맑은 고딕" w:hint="eastAsia"/>
          <w:lang w:eastAsia="ko-KR"/>
        </w:rPr>
        <w:t>이러한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프로그램이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옛날에는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별로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없고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가격도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비쌌지만</w:t>
      </w:r>
      <w:r w:rsidR="0016033B">
        <w:rPr>
          <w:rFonts w:eastAsia="맑은 고딕" w:hint="eastAsia"/>
          <w:lang w:eastAsia="ko-KR"/>
        </w:rPr>
        <w:t xml:space="preserve">, </w:t>
      </w:r>
      <w:r w:rsidR="0016033B">
        <w:rPr>
          <w:rFonts w:eastAsia="맑은 고딕" w:hint="eastAsia"/>
          <w:lang w:eastAsia="ko-KR"/>
        </w:rPr>
        <w:t>최근에는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많이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발전하다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보니까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가격도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무료가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많아졌고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성능도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좋아져서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나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같은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일반인도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쉽게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쓸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수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있게</w:t>
      </w:r>
      <w:r w:rsidR="0016033B">
        <w:rPr>
          <w:rFonts w:eastAsia="맑은 고딕" w:hint="eastAsia"/>
          <w:lang w:eastAsia="ko-KR"/>
        </w:rPr>
        <w:t xml:space="preserve"> </w:t>
      </w:r>
      <w:r w:rsidR="0016033B">
        <w:rPr>
          <w:rFonts w:eastAsia="맑은 고딕" w:hint="eastAsia"/>
          <w:lang w:eastAsia="ko-KR"/>
        </w:rPr>
        <w:t>되었다</w:t>
      </w:r>
      <w:r w:rsidR="0016033B">
        <w:rPr>
          <w:rFonts w:eastAsia="맑은 고딕" w:hint="eastAsia"/>
          <w:lang w:eastAsia="ko-KR"/>
        </w:rPr>
        <w:t>.</w:t>
      </w:r>
    </w:p>
    <w:p w14:paraId="25EC60B7" w14:textId="59DD820E" w:rsidR="00BF3329" w:rsidRPr="004649D3" w:rsidRDefault="0016033B" w:rsidP="004649D3">
      <w:pPr>
        <w:ind w:firstLineChars="100" w:firstLine="220"/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앞으로</w:t>
      </w:r>
      <w:r w:rsidR="004649D3">
        <w:rPr>
          <w:rFonts w:eastAsia="맑은 고딕" w:hint="eastAsia"/>
          <w:lang w:eastAsia="ko-KR"/>
        </w:rPr>
        <w:t xml:space="preserve"> AI</w:t>
      </w:r>
      <w:r w:rsidR="004649D3">
        <w:rPr>
          <w:rFonts w:eastAsia="맑은 고딕" w:hint="eastAsia"/>
          <w:lang w:eastAsia="ko-KR"/>
        </w:rPr>
        <w:t>를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잘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쓰기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위해서는</w:t>
      </w:r>
      <w:r w:rsidR="004649D3">
        <w:rPr>
          <w:rFonts w:eastAsia="맑은 고딕" w:hint="eastAsia"/>
          <w:lang w:eastAsia="ko-KR"/>
        </w:rPr>
        <w:t xml:space="preserve"> Chat gpt </w:t>
      </w:r>
      <w:r w:rsidR="004649D3">
        <w:rPr>
          <w:rFonts w:eastAsia="맑은 고딕" w:hint="eastAsia"/>
          <w:lang w:eastAsia="ko-KR"/>
        </w:rPr>
        <w:t>뿐만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아니라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다른</w:t>
      </w:r>
      <w:r w:rsidR="004649D3">
        <w:rPr>
          <w:rFonts w:eastAsia="맑은 고딕" w:hint="eastAsia"/>
          <w:lang w:eastAsia="ko-KR"/>
        </w:rPr>
        <w:t xml:space="preserve"> AI</w:t>
      </w:r>
      <w:r w:rsidR="004649D3">
        <w:rPr>
          <w:rFonts w:eastAsia="맑은 고딕" w:hint="eastAsia"/>
          <w:lang w:eastAsia="ko-KR"/>
        </w:rPr>
        <w:t>랑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동시에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쓰면서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교차검증을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하면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더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정확히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쓸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수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있을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것이다</w:t>
      </w:r>
      <w:r w:rsidR="004649D3">
        <w:rPr>
          <w:rFonts w:eastAsia="맑은 고딕" w:hint="eastAsia"/>
          <w:lang w:eastAsia="ko-KR"/>
        </w:rPr>
        <w:t xml:space="preserve">. </w:t>
      </w:r>
      <w:r w:rsidR="004649D3">
        <w:rPr>
          <w:rFonts w:eastAsia="맑은 고딕" w:hint="eastAsia"/>
          <w:lang w:eastAsia="ko-KR"/>
        </w:rPr>
        <w:t>그리고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나노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바나나</w:t>
      </w:r>
      <w:r w:rsidR="004649D3">
        <w:rPr>
          <w:rFonts w:eastAsia="맑은 고딕" w:hint="eastAsia"/>
          <w:lang w:eastAsia="ko-KR"/>
        </w:rPr>
        <w:t xml:space="preserve">, </w:t>
      </w:r>
      <w:r w:rsidR="004649D3">
        <w:rPr>
          <w:rFonts w:eastAsia="맑은 고딕" w:hint="eastAsia"/>
          <w:lang w:eastAsia="ko-KR"/>
        </w:rPr>
        <w:t>편집</w:t>
      </w:r>
      <w:r w:rsidR="004649D3">
        <w:rPr>
          <w:rFonts w:eastAsia="맑은 고딕" w:hint="eastAsia"/>
          <w:lang w:eastAsia="ko-KR"/>
        </w:rPr>
        <w:t xml:space="preserve"> AI, </w:t>
      </w:r>
      <w:r w:rsidR="004649D3">
        <w:rPr>
          <w:rFonts w:eastAsia="맑은 고딕" w:hint="eastAsia"/>
          <w:lang w:eastAsia="ko-KR"/>
        </w:rPr>
        <w:t>노래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만드는</w:t>
      </w:r>
      <w:r w:rsidR="004649D3">
        <w:rPr>
          <w:rFonts w:eastAsia="맑은 고딕" w:hint="eastAsia"/>
          <w:lang w:eastAsia="ko-KR"/>
        </w:rPr>
        <w:t xml:space="preserve"> AI</w:t>
      </w:r>
      <w:r w:rsidR="004649D3">
        <w:rPr>
          <w:rFonts w:eastAsia="맑은 고딕" w:hint="eastAsia"/>
          <w:lang w:eastAsia="ko-KR"/>
        </w:rPr>
        <w:t>인</w:t>
      </w:r>
      <w:r w:rsidR="004649D3">
        <w:rPr>
          <w:rFonts w:eastAsia="맑은 고딕" w:hint="eastAsia"/>
          <w:lang w:eastAsia="ko-KR"/>
        </w:rPr>
        <w:t xml:space="preserve"> suno ai</w:t>
      </w:r>
      <w:r w:rsidR="004649D3">
        <w:rPr>
          <w:rFonts w:eastAsia="맑은 고딕" w:hint="eastAsia"/>
          <w:lang w:eastAsia="ko-KR"/>
        </w:rPr>
        <w:t>같은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것을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적극적으로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사용하면서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내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작업물들을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만들고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그것들을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내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포트폴리오로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쓰면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미래에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취업에도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도움이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많이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될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것이라고</w:t>
      </w:r>
      <w:r w:rsidR="004649D3">
        <w:rPr>
          <w:rFonts w:eastAsia="맑은 고딕" w:hint="eastAsia"/>
          <w:lang w:eastAsia="ko-KR"/>
        </w:rPr>
        <w:t xml:space="preserve"> </w:t>
      </w:r>
      <w:r w:rsidR="004649D3">
        <w:rPr>
          <w:rFonts w:eastAsia="맑은 고딕" w:hint="eastAsia"/>
          <w:lang w:eastAsia="ko-KR"/>
        </w:rPr>
        <w:t>생각한다</w:t>
      </w:r>
      <w:r w:rsidR="004649D3">
        <w:rPr>
          <w:rFonts w:eastAsia="맑은 고딕" w:hint="eastAsia"/>
          <w:lang w:eastAsia="ko-KR"/>
        </w:rPr>
        <w:t>.</w:t>
      </w:r>
    </w:p>
    <w:sectPr w:rsidR="00BF3329" w:rsidRPr="004649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19284" w14:textId="77777777" w:rsidR="00791020" w:rsidRDefault="00791020" w:rsidP="00752F1F">
      <w:pPr>
        <w:spacing w:after="0" w:line="240" w:lineRule="auto"/>
      </w:pPr>
      <w:r>
        <w:separator/>
      </w:r>
    </w:p>
  </w:endnote>
  <w:endnote w:type="continuationSeparator" w:id="0">
    <w:p w14:paraId="6819D26B" w14:textId="77777777" w:rsidR="00791020" w:rsidRDefault="00791020" w:rsidP="00752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EFFE3" w14:textId="77777777" w:rsidR="00791020" w:rsidRDefault="00791020" w:rsidP="00752F1F">
      <w:pPr>
        <w:spacing w:after="0" w:line="240" w:lineRule="auto"/>
      </w:pPr>
      <w:r>
        <w:separator/>
      </w:r>
    </w:p>
  </w:footnote>
  <w:footnote w:type="continuationSeparator" w:id="0">
    <w:p w14:paraId="606F08F7" w14:textId="77777777" w:rsidR="00791020" w:rsidRDefault="00791020" w:rsidP="00752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51576">
    <w:abstractNumId w:val="8"/>
  </w:num>
  <w:num w:numId="2" w16cid:durableId="1179656764">
    <w:abstractNumId w:val="6"/>
  </w:num>
  <w:num w:numId="3" w16cid:durableId="151917393">
    <w:abstractNumId w:val="5"/>
  </w:num>
  <w:num w:numId="4" w16cid:durableId="1466506792">
    <w:abstractNumId w:val="4"/>
  </w:num>
  <w:num w:numId="5" w16cid:durableId="600534039">
    <w:abstractNumId w:val="7"/>
  </w:num>
  <w:num w:numId="6" w16cid:durableId="109865196">
    <w:abstractNumId w:val="3"/>
  </w:num>
  <w:num w:numId="7" w16cid:durableId="1890649625">
    <w:abstractNumId w:val="2"/>
  </w:num>
  <w:num w:numId="8" w16cid:durableId="1938830865">
    <w:abstractNumId w:val="1"/>
  </w:num>
  <w:num w:numId="9" w16cid:durableId="140491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033B"/>
    <w:rsid w:val="001A27F0"/>
    <w:rsid w:val="0029639D"/>
    <w:rsid w:val="00326F90"/>
    <w:rsid w:val="003F3CEC"/>
    <w:rsid w:val="004649D3"/>
    <w:rsid w:val="0056263E"/>
    <w:rsid w:val="00706271"/>
    <w:rsid w:val="00752F1F"/>
    <w:rsid w:val="00791020"/>
    <w:rsid w:val="007C1448"/>
    <w:rsid w:val="00AA1D8D"/>
    <w:rsid w:val="00AF004C"/>
    <w:rsid w:val="00B47730"/>
    <w:rsid w:val="00BF3329"/>
    <w:rsid w:val="00CB0664"/>
    <w:rsid w:val="00DC14B9"/>
    <w:rsid w:val="00EC565A"/>
    <w:rsid w:val="00F623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2DF357"/>
  <w14:defaultImageDpi w14:val="300"/>
  <w15:docId w15:val="{8E1461A4-8EA2-437B-A58F-9D5E87E1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동우 김</cp:lastModifiedBy>
  <cp:revision>2</cp:revision>
  <dcterms:created xsi:type="dcterms:W3CDTF">2025-10-31T06:06:00Z</dcterms:created>
  <dcterms:modified xsi:type="dcterms:W3CDTF">2025-10-31T06:06:00Z</dcterms:modified>
  <cp:category/>
</cp:coreProperties>
</file>